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Project Portfolio</w:t>
      </w:r>
    </w:p>
    <w:p>
      <w:pPr>
        <w:pStyle w:val="Heading1"/>
      </w:pPr>
      <w:r>
        <w:t>Lightspeed API Integration</w:t>
      </w:r>
    </w:p>
    <w:p>
      <w:pPr>
        <w:pStyle w:val="Heading2"/>
      </w:pPr>
      <w:r>
        <w:t>Description:</w:t>
      </w:r>
    </w:p>
    <w:p>
      <w:r>
        <w:t>Developed an application to integrate with the Lightspeed Retail API using OAuth 2.0.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Registered the application in the Lightspeed Developer Portal.</w:t>
      </w:r>
    </w:p>
    <w:p>
      <w:pPr>
        <w:pStyle w:val="ListBullet"/>
      </w:pPr>
      <w:r>
        <w:t>- Generated a client_id and client_secret.</w:t>
      </w:r>
    </w:p>
    <w:p>
      <w:pPr>
        <w:pStyle w:val="ListBullet"/>
      </w:pPr>
      <w:r>
        <w:t>- Used Postman to exchange credentials for an access_token.</w:t>
      </w:r>
    </w:p>
    <w:p>
      <w:pPr>
        <w:pStyle w:val="ListBullet"/>
      </w:pPr>
      <w:r>
        <w:t>- Performed authenticated API requests to retrieve data (e.g., customer and sales information).</w:t>
      </w:r>
    </w:p>
    <w:p>
      <w:pPr>
        <w:pStyle w:val="Heading2"/>
      </w:pPr>
      <w:r>
        <w:t>Tools:</w:t>
      </w:r>
    </w:p>
    <w:p>
      <w:r>
        <w:t>Postman, REST APIs, JSON, OAuth 2.0</w:t>
      </w:r>
    </w:p>
    <w:p>
      <w:pPr>
        <w:pStyle w:val="Heading2"/>
      </w:pPr>
      <w:r>
        <w:t>Next Steps:</w:t>
      </w:r>
    </w:p>
    <w:p>
      <w:pPr>
        <w:pStyle w:val="ListBullet"/>
      </w:pPr>
      <w:r>
        <w:t>- Create custom dashboards or reports from API data.</w:t>
      </w:r>
    </w:p>
    <w:p>
      <w:pPr>
        <w:pStyle w:val="ListBullet"/>
      </w:pPr>
      <w:r>
        <w:t>- Build a full-stack web app to visualize and manipulate Lightspeed data.</w:t>
      </w:r>
    </w:p>
    <w:p>
      <w:pPr>
        <w:pStyle w:val="ListBullet"/>
      </w:pPr>
      <w:r>
        <w:t>- Implement data filtering (e.g., retrieve sales &gt; $50).</w:t>
      </w:r>
    </w:p>
    <w:p>
      <w:pPr>
        <w:pStyle w:val="Heading1"/>
      </w:pPr>
      <w:r>
        <w:t>Amazon Alexa Skill – Lightspeed Integration</w:t>
      </w:r>
    </w:p>
    <w:p>
      <w:pPr>
        <w:pStyle w:val="Heading2"/>
      </w:pPr>
      <w:r>
        <w:t>Description:</w:t>
      </w:r>
    </w:p>
    <w:p>
      <w:r>
        <w:t>Created a custom Alexa Skill to interface with Lightspeed API using AWS Lambda and Python.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Designed a custom Alexa Skill with invocation name, intents, and utterances.</w:t>
      </w:r>
    </w:p>
    <w:p>
      <w:pPr>
        <w:pStyle w:val="ListBullet"/>
      </w:pPr>
      <w:r>
        <w:t>- Configured AWS Lambda to process Alexa requests and return responses in JSON.</w:t>
      </w:r>
    </w:p>
    <w:p>
      <w:pPr>
        <w:pStyle w:val="ListBullet"/>
      </w:pPr>
      <w:r>
        <w:t>- Implemented logic in Python to query Lightspeed API and speak responses.</w:t>
      </w:r>
    </w:p>
    <w:p>
      <w:pPr>
        <w:pStyle w:val="Heading2"/>
      </w:pPr>
      <w:r>
        <w:t>Tools:</w:t>
      </w:r>
    </w:p>
    <w:p>
      <w:r>
        <w:t>Amazon Alexa Developer Console, AWS Lambda, Python, OAuth</w:t>
      </w:r>
    </w:p>
    <w:p>
      <w:pPr>
        <w:pStyle w:val="Heading2"/>
      </w:pPr>
      <w:r>
        <w:t>Next Steps:</w:t>
      </w:r>
    </w:p>
    <w:p>
      <w:pPr>
        <w:pStyle w:val="ListBullet"/>
      </w:pPr>
      <w:r>
        <w:t>- Add session memory to Alexa Skill for more dynamic interactions.</w:t>
      </w:r>
    </w:p>
    <w:p>
      <w:pPr>
        <w:pStyle w:val="ListBullet"/>
      </w:pPr>
      <w:r>
        <w:t>- Implement error handling and natural language enhancements.</w:t>
      </w:r>
    </w:p>
    <w:p>
      <w:pPr>
        <w:pStyle w:val="ListBullet"/>
      </w:pPr>
      <w:r>
        <w:t>- Secure API tokens using AWS Secrets Manager.</w:t>
      </w:r>
    </w:p>
    <w:p>
      <w:pPr>
        <w:pStyle w:val="Heading1"/>
      </w:pPr>
      <w:r>
        <w:t>Amazon Alexa Skill – ChatGPT Integration</w:t>
      </w:r>
    </w:p>
    <w:p>
      <w:pPr>
        <w:pStyle w:val="Heading2"/>
      </w:pPr>
      <w:r>
        <w:t>Description:</w:t>
      </w:r>
    </w:p>
    <w:p>
      <w:r>
        <w:t>Built a basic Alexa Skill that interacts with OpenAI's ChatGPT via Lambda.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Designed intents and utterances in Alexa Developer Console.</w:t>
      </w:r>
    </w:p>
    <w:p>
      <w:pPr>
        <w:pStyle w:val="ListBullet"/>
      </w:pPr>
      <w:r>
        <w:t>- Configured AWS Lambda function to forward requests to OpenAI's API.</w:t>
      </w:r>
    </w:p>
    <w:p>
      <w:pPr>
        <w:pStyle w:val="ListBullet"/>
      </w:pPr>
      <w:r>
        <w:t>- Returned ChatGPT responses in Alexa’s spoken format.</w:t>
      </w:r>
    </w:p>
    <w:p>
      <w:pPr>
        <w:pStyle w:val="Heading2"/>
      </w:pPr>
      <w:r>
        <w:t>Tools:</w:t>
      </w:r>
    </w:p>
    <w:p>
      <w:r>
        <w:t>Alexa Developer Console, AWS Lambda, OpenAI API</w:t>
      </w:r>
    </w:p>
    <w:p>
      <w:pPr>
        <w:pStyle w:val="Heading2"/>
      </w:pPr>
      <w:r>
        <w:t>Next Steps:</w:t>
      </w:r>
    </w:p>
    <w:p>
      <w:pPr>
        <w:pStyle w:val="ListBullet"/>
      </w:pPr>
      <w:r>
        <w:t>- Improve conversational flow with context tracking.</w:t>
      </w:r>
    </w:p>
    <w:p>
      <w:pPr>
        <w:pStyle w:val="ListBullet"/>
      </w:pPr>
      <w:r>
        <w:t>- Add memory or personalization features using DynamoDB.</w:t>
      </w:r>
    </w:p>
    <w:p>
      <w:pPr>
        <w:pStyle w:val="ListBullet"/>
      </w:pPr>
      <w:r>
        <w:t>- Enable dynamic topic selection or GPT-powered summaries.</w:t>
      </w:r>
    </w:p>
    <w:p>
      <w:pPr>
        <w:pStyle w:val="Heading1"/>
      </w:pPr>
      <w:r>
        <w:t>DNS Server – Pi-hole Setup</w:t>
      </w:r>
    </w:p>
    <w:p>
      <w:pPr>
        <w:pStyle w:val="Heading2"/>
      </w:pPr>
      <w:r>
        <w:t>Description:</w:t>
      </w:r>
    </w:p>
    <w:p>
      <w:r>
        <w:t>Installed and configured Pi-hole as a local DNS server and ad blocker.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Installed Pi-hole on an Ubuntu VM within a VMware lab.</w:t>
      </w:r>
    </w:p>
    <w:p>
      <w:pPr>
        <w:pStyle w:val="ListBullet"/>
      </w:pPr>
      <w:r>
        <w:t>- Set the Pi-hole IP as the DNS resolver for a test VM.</w:t>
      </w:r>
    </w:p>
    <w:p>
      <w:pPr>
        <w:pStyle w:val="ListBullet"/>
      </w:pPr>
      <w:r>
        <w:t>- Verified DNS query logging and ad blocking capabilities.</w:t>
      </w:r>
    </w:p>
    <w:p>
      <w:pPr>
        <w:pStyle w:val="Heading2"/>
      </w:pPr>
      <w:r>
        <w:t>Tools:</w:t>
      </w:r>
    </w:p>
    <w:p>
      <w:r>
        <w:t>Pi-hole, Ubuntu, VMware Workstation</w:t>
      </w:r>
    </w:p>
    <w:p>
      <w:pPr>
        <w:pStyle w:val="Heading2"/>
      </w:pPr>
      <w:r>
        <w:t>Next Steps:</w:t>
      </w:r>
    </w:p>
    <w:p>
      <w:pPr>
        <w:pStyle w:val="ListBullet"/>
      </w:pPr>
      <w:r>
        <w:t>- Integrate with Unbound or DNSCrypt for DNS security.</w:t>
      </w:r>
    </w:p>
    <w:p>
      <w:pPr>
        <w:pStyle w:val="ListBullet"/>
      </w:pPr>
      <w:r>
        <w:t>- Configure conditional forwarding or split DNS.</w:t>
      </w:r>
    </w:p>
    <w:p>
      <w:pPr>
        <w:pStyle w:val="ListBullet"/>
      </w:pPr>
      <w:r>
        <w:t>- Add a web-based management dashboard.</w:t>
      </w:r>
    </w:p>
    <w:p>
      <w:pPr>
        <w:pStyle w:val="Heading1"/>
      </w:pPr>
      <w:r>
        <w:t>Forward Proxy Server – Squid on pfSense</w:t>
      </w:r>
    </w:p>
    <w:p>
      <w:pPr>
        <w:pStyle w:val="Heading2"/>
      </w:pPr>
      <w:r>
        <w:t>Description:</w:t>
      </w:r>
    </w:p>
    <w:p>
      <w:r>
        <w:t>Deployed Squid Proxy Server with SSL Bump capabilities on pfSense.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Installed Squid package on pfSense firewall.</w:t>
      </w:r>
    </w:p>
    <w:p>
      <w:pPr>
        <w:pStyle w:val="ListBullet"/>
      </w:pPr>
      <w:r>
        <w:t>- Created a local Certificate Authority (CA) in pfSense.</w:t>
      </w:r>
    </w:p>
    <w:p>
      <w:pPr>
        <w:pStyle w:val="ListBullet"/>
      </w:pPr>
      <w:r>
        <w:t>- Configured a client VM to trust the fake CA.</w:t>
      </w:r>
    </w:p>
    <w:p>
      <w:pPr>
        <w:pStyle w:val="ListBullet"/>
      </w:pPr>
      <w:r>
        <w:t>- Redirected HTTP/HTTPS traffic to go through Squid.</w:t>
      </w:r>
    </w:p>
    <w:p>
      <w:pPr>
        <w:pStyle w:val="ListBullet"/>
      </w:pPr>
      <w:r>
        <w:t>- Enabled logging and inspected intercepted traffic.</w:t>
      </w:r>
    </w:p>
    <w:p>
      <w:pPr>
        <w:pStyle w:val="Heading2"/>
      </w:pPr>
      <w:r>
        <w:t>Tools:</w:t>
      </w:r>
    </w:p>
    <w:p>
      <w:r>
        <w:t>pfSense, Squid Proxy, SSL Bump, Firefox</w:t>
      </w:r>
    </w:p>
    <w:p>
      <w:pPr>
        <w:pStyle w:val="Heading2"/>
      </w:pPr>
      <w:r>
        <w:t>Next Steps:</w:t>
      </w:r>
    </w:p>
    <w:p>
      <w:pPr>
        <w:pStyle w:val="ListBullet"/>
      </w:pPr>
      <w:r>
        <w:t>- Implement URL filtering to block YouTube Shorts.</w:t>
      </w:r>
    </w:p>
    <w:p>
      <w:pPr>
        <w:pStyle w:val="ListBullet"/>
      </w:pPr>
      <w:r>
        <w:t>- Integrate squidGuard for category-based filtering.</w:t>
      </w:r>
    </w:p>
    <w:p>
      <w:pPr>
        <w:pStyle w:val="ListBullet"/>
      </w:pPr>
      <w:r>
        <w:t>- Analyze logs using LightSquid or custom scripts.</w:t>
      </w:r>
    </w:p>
    <w:p>
      <w:pPr>
        <w:pStyle w:val="Heading1"/>
      </w:pPr>
      <w:r>
        <w:t>Postman API Development</w:t>
      </w:r>
    </w:p>
    <w:p>
      <w:pPr>
        <w:pStyle w:val="Heading2"/>
      </w:pPr>
      <w:r>
        <w:t>Description:</w:t>
      </w:r>
    </w:p>
    <w:p>
      <w:r>
        <w:t>Used Postman for testing and developing REST API requests.</w:t>
      </w:r>
    </w:p>
    <w:p>
      <w:pPr>
        <w:pStyle w:val="Heading2"/>
      </w:pPr>
      <w:r>
        <w:t>Steps Completed:</w:t>
      </w:r>
    </w:p>
    <w:p>
      <w:pPr>
        <w:pStyle w:val="ListBullet"/>
      </w:pPr>
      <w:r>
        <w:t>- Set up authentication workflows using OAuth 2.0.</w:t>
      </w:r>
    </w:p>
    <w:p>
      <w:pPr>
        <w:pStyle w:val="ListBullet"/>
      </w:pPr>
      <w:r>
        <w:t>- Sent GET/POST/PUT requests to Lightspeed API endpoints.</w:t>
      </w:r>
    </w:p>
    <w:p>
      <w:pPr>
        <w:pStyle w:val="ListBullet"/>
      </w:pPr>
      <w:r>
        <w:t>- Parsed and filtered JSON responses.</w:t>
      </w:r>
    </w:p>
    <w:p>
      <w:pPr>
        <w:pStyle w:val="Heading2"/>
      </w:pPr>
      <w:r>
        <w:t>Tools:</w:t>
      </w:r>
    </w:p>
    <w:p>
      <w:r>
        <w:t>Postman, REST APIs, JavaScript (Tests tab)</w:t>
      </w:r>
    </w:p>
    <w:p>
      <w:pPr>
        <w:pStyle w:val="Heading2"/>
      </w:pPr>
      <w:r>
        <w:t>Next Steps:</w:t>
      </w:r>
    </w:p>
    <w:p>
      <w:pPr>
        <w:pStyle w:val="ListBullet"/>
      </w:pPr>
      <w:r>
        <w:t>- Automate workflows using Postman Collections and Monitors.</w:t>
      </w:r>
    </w:p>
    <w:p>
      <w:pPr>
        <w:pStyle w:val="ListBullet"/>
      </w:pPr>
      <w:r>
        <w:t>- Write pre-request scripts and test assertions.</w:t>
      </w:r>
    </w:p>
    <w:p>
      <w:pPr>
        <w:pStyle w:val="ListBullet"/>
      </w:pPr>
      <w:r>
        <w:t>- Export Postman collections to generate API documentation.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